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71A22">
      <w:pPr>
        <w:pStyle w:val="38"/>
        <w:rPr>
          <w:b/>
          <w:bCs/>
        </w:rPr>
      </w:pPr>
      <w:r>
        <w:rPr>
          <w:b/>
          <w:bCs/>
        </w:rPr>
        <w:t>Ko Bancha Coder (KBC)</w:t>
      </w:r>
      <w:r>
        <w:rPr>
          <w:b/>
          <w:bCs/>
        </w:rPr>
        <w:br w:type="textWrapping"/>
      </w:r>
      <w:r>
        <w:rPr>
          <w:b/>
          <w:bCs/>
        </w:rPr>
        <w:t>Contest Problems (Sorted by Difficulty)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DE217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F57BA03">
            <w:r>
              <w:t>Problem</w:t>
            </w:r>
          </w:p>
        </w:tc>
        <w:tc>
          <w:tcPr>
            <w:tcW w:w="2880" w:type="dxa"/>
          </w:tcPr>
          <w:p w14:paraId="356007E9">
            <w:r>
              <w:t>Difficulty</w:t>
            </w:r>
          </w:p>
        </w:tc>
        <w:tc>
          <w:tcPr>
            <w:tcW w:w="2880" w:type="dxa"/>
          </w:tcPr>
          <w:p w14:paraId="1F649620">
            <w:r>
              <w:t>Points</w:t>
            </w:r>
          </w:p>
        </w:tc>
      </w:tr>
      <w:tr w14:paraId="2EB749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9D0559">
            <w:r>
              <w:t>The Time Converter</w:t>
            </w:r>
          </w:p>
        </w:tc>
        <w:tc>
          <w:tcPr>
            <w:tcW w:w="2880" w:type="dxa"/>
          </w:tcPr>
          <w:p w14:paraId="25EE3097">
            <w:r>
              <w:t>Easy</w:t>
            </w:r>
          </w:p>
        </w:tc>
        <w:tc>
          <w:tcPr>
            <w:tcW w:w="2880" w:type="dxa"/>
          </w:tcPr>
          <w:p w14:paraId="613215CF">
            <w:r>
              <w:t>25</w:t>
            </w:r>
          </w:p>
        </w:tc>
      </w:tr>
      <w:tr w14:paraId="57DABC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542F61E">
            <w:r>
              <w:t>Secret Society Cipher – Alphabet Key Edition</w:t>
            </w:r>
          </w:p>
        </w:tc>
        <w:tc>
          <w:tcPr>
            <w:tcW w:w="2880" w:type="dxa"/>
          </w:tcPr>
          <w:p w14:paraId="14CFF47A">
            <w:r>
              <w:t>Medium</w:t>
            </w:r>
          </w:p>
        </w:tc>
        <w:tc>
          <w:tcPr>
            <w:tcW w:w="2880" w:type="dxa"/>
          </w:tcPr>
          <w:p w14:paraId="568A8980">
            <w:r>
              <w:t>50</w:t>
            </w:r>
          </w:p>
        </w:tc>
      </w:tr>
      <w:tr w14:paraId="3EA927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166EAB">
            <w:r>
              <w:t>Advanced Inventory Batch-Forming</w:t>
            </w:r>
          </w:p>
        </w:tc>
        <w:tc>
          <w:tcPr>
            <w:tcW w:w="2880" w:type="dxa"/>
          </w:tcPr>
          <w:p w14:paraId="5C7C5230">
            <w:r>
              <w:t>Hard</w:t>
            </w:r>
          </w:p>
        </w:tc>
        <w:tc>
          <w:tcPr>
            <w:tcW w:w="2880" w:type="dxa"/>
          </w:tcPr>
          <w:p w14:paraId="3ECBFA5A">
            <w:r>
              <w:t>75</w:t>
            </w:r>
          </w:p>
        </w:tc>
      </w:tr>
    </w:tbl>
    <w:p w14:paraId="4A454201">
      <w:pPr>
        <w:pStyle w:val="2"/>
      </w:pPr>
      <w:r>
        <w:t>Problem 1 (25 Points – Easy): The Time Converter</w:t>
      </w:r>
    </w:p>
    <w:p w14:paraId="6DAC7783">
      <w:r>
        <w:rPr>
          <w:b/>
          <w:bCs/>
        </w:rPr>
        <w:t>Scenario:</w:t>
      </w:r>
      <w:r>
        <w:br w:type="textWrapping"/>
      </w:r>
      <w:r>
        <w:t>You're developing a smart display system for an international airport. The time inputs are provided in various 24‑hour styles, and you must convert them into clean, readable 12‑hour AM/PM format. The system should handle multiple valid 24‑hour input styles and format the output appropriately.</w:t>
      </w:r>
    </w:p>
    <w:p w14:paraId="1888348D">
      <w:pPr>
        <w:pStyle w:val="24"/>
        <w:rPr>
          <w:b/>
          <w:bCs/>
        </w:rPr>
      </w:pPr>
      <w:r>
        <w:rPr>
          <w:b/>
          <w:bCs/>
        </w:rPr>
        <w:t>Valid Input Styles:</w:t>
      </w:r>
    </w:p>
    <w:tbl>
      <w:tblPr>
        <w:tblStyle w:val="47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D2396C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CB3A02">
            <w:pPr>
              <w:spacing w:after="0" w:line="240" w:lineRule="auto"/>
            </w:pPr>
            <w:r>
              <w:rPr>
                <w:b/>
                <w:bCs/>
              </w:rPr>
              <w:t>Style</w:t>
            </w:r>
          </w:p>
        </w:tc>
        <w:tc>
          <w:tcPr>
            <w:tcW w:w="4320" w:type="dxa"/>
          </w:tcPr>
          <w:p w14:paraId="7EF9A294">
            <w:pPr>
              <w:spacing w:after="0" w:line="240" w:lineRule="auto"/>
            </w:pPr>
            <w:r>
              <w:rPr>
                <w:b/>
                <w:bCs/>
              </w:rPr>
              <w:t>Example</w:t>
            </w:r>
          </w:p>
        </w:tc>
      </w:tr>
      <w:tr w14:paraId="223D6B4A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1E18449">
            <w:pPr>
              <w:spacing w:after="0" w:line="240" w:lineRule="auto"/>
            </w:pPr>
            <w:r>
              <w:t>HH:MM</w:t>
            </w:r>
          </w:p>
        </w:tc>
        <w:tc>
          <w:tcPr>
            <w:tcW w:w="4320" w:type="dxa"/>
          </w:tcPr>
          <w:p w14:paraId="3D7C7A42">
            <w:pPr>
              <w:spacing w:after="0" w:line="240" w:lineRule="auto"/>
            </w:pPr>
            <w:r>
              <w:t>13:45</w:t>
            </w:r>
          </w:p>
        </w:tc>
      </w:tr>
      <w:tr w14:paraId="67A548F6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C0569D4">
            <w:pPr>
              <w:spacing w:after="0" w:line="240" w:lineRule="auto"/>
            </w:pPr>
            <w:r>
              <w:t>H:MM</w:t>
            </w:r>
          </w:p>
        </w:tc>
        <w:tc>
          <w:tcPr>
            <w:tcW w:w="4320" w:type="dxa"/>
          </w:tcPr>
          <w:p w14:paraId="7ADDABBF">
            <w:pPr>
              <w:spacing w:after="0" w:line="240" w:lineRule="auto"/>
            </w:pPr>
            <w:r>
              <w:t>9:05</w:t>
            </w:r>
          </w:p>
        </w:tc>
      </w:tr>
      <w:tr w14:paraId="6165BD7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3C35C2C">
            <w:pPr>
              <w:spacing w:after="0" w:line="240" w:lineRule="auto"/>
            </w:pPr>
            <w:r>
              <w:t>HHMM</w:t>
            </w:r>
          </w:p>
        </w:tc>
        <w:tc>
          <w:tcPr>
            <w:tcW w:w="4320" w:type="dxa"/>
          </w:tcPr>
          <w:p w14:paraId="793572B8">
            <w:pPr>
              <w:spacing w:after="0" w:line="240" w:lineRule="auto"/>
            </w:pPr>
            <w:r>
              <w:t>2210</w:t>
            </w:r>
          </w:p>
        </w:tc>
      </w:tr>
      <w:tr w14:paraId="2B3742B3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DDFCF71">
            <w:pPr>
              <w:spacing w:after="0" w:line="240" w:lineRule="auto"/>
            </w:pPr>
            <w:r>
              <w:t>HMM</w:t>
            </w:r>
          </w:p>
        </w:tc>
        <w:tc>
          <w:tcPr>
            <w:tcW w:w="4320" w:type="dxa"/>
          </w:tcPr>
          <w:p w14:paraId="1F6478E9">
            <w:pPr>
              <w:spacing w:after="0" w:line="240" w:lineRule="auto"/>
            </w:pPr>
            <w:r>
              <w:t>930</w:t>
            </w:r>
          </w:p>
        </w:tc>
      </w:tr>
    </w:tbl>
    <w:p w14:paraId="34962F6A">
      <w:r>
        <w:rPr>
          <w:b/>
          <w:bCs/>
        </w:rPr>
        <w:t>Input:</w:t>
      </w:r>
      <w:r>
        <w:br w:type="textWrapping"/>
      </w:r>
      <w:r>
        <w:t>A single time string in one of the formats above (00:00 – 23:59).</w:t>
      </w:r>
    </w:p>
    <w:p w14:paraId="0AA70909">
      <w:r>
        <w:rPr>
          <w:b/>
          <w:bCs/>
        </w:rPr>
        <w:t>Output:</w:t>
      </w:r>
      <w:r>
        <w:br w:type="textWrapping"/>
      </w:r>
      <w:r>
        <w:t>The corresponding 12‑hour time in the format “H:MM AM” or “H:MM PM”.</w:t>
      </w:r>
      <w:r>
        <w:br w:type="textWrapping"/>
      </w:r>
      <w:r>
        <w:t>Hours must not have a leading zero.</w:t>
      </w:r>
    </w:p>
    <w:p w14:paraId="3A0AB6FB">
      <w:pPr>
        <w:pStyle w:val="24"/>
        <w:rPr>
          <w:b/>
          <w:bCs/>
        </w:rPr>
      </w:pPr>
      <w:r>
        <w:rPr>
          <w:b/>
          <w:bCs/>
        </w:rPr>
        <w:t>Examples:</w:t>
      </w:r>
    </w:p>
    <w:tbl>
      <w:tblPr>
        <w:tblStyle w:val="48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70F99A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A9D1E6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4320" w:type="dxa"/>
          </w:tcPr>
          <w:p w14:paraId="7B20C474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5292E3EA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4AEE83F">
            <w:pPr>
              <w:spacing w:after="0" w:line="240" w:lineRule="auto"/>
            </w:pPr>
            <w:r>
              <w:t>13:45</w:t>
            </w:r>
          </w:p>
        </w:tc>
        <w:tc>
          <w:tcPr>
            <w:tcW w:w="4320" w:type="dxa"/>
          </w:tcPr>
          <w:p w14:paraId="4A9B1C6B">
            <w:pPr>
              <w:spacing w:after="0" w:line="240" w:lineRule="auto"/>
            </w:pPr>
            <w:r>
              <w:t>1:45 PM</w:t>
            </w:r>
          </w:p>
        </w:tc>
      </w:tr>
      <w:tr w14:paraId="46A78C6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9C0E07">
            <w:pPr>
              <w:spacing w:after="0" w:line="240" w:lineRule="auto"/>
            </w:pPr>
            <w:r>
              <w:t>9:05</w:t>
            </w:r>
          </w:p>
        </w:tc>
        <w:tc>
          <w:tcPr>
            <w:tcW w:w="4320" w:type="dxa"/>
          </w:tcPr>
          <w:p w14:paraId="086E7AD1">
            <w:pPr>
              <w:spacing w:after="0" w:line="240" w:lineRule="auto"/>
            </w:pPr>
            <w:r>
              <w:t>9:05 AM</w:t>
            </w:r>
          </w:p>
        </w:tc>
      </w:tr>
      <w:tr w14:paraId="51463471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037185C">
            <w:pPr>
              <w:spacing w:after="0" w:line="240" w:lineRule="auto"/>
            </w:pPr>
            <w:r>
              <w:t>00</w:t>
            </w:r>
            <w:r>
              <w:rPr>
                <w:rFonts w:hint="default"/>
                <w:lang w:val="en-US"/>
              </w:rPr>
              <w:t>:</w:t>
            </w:r>
            <w:r>
              <w:t>10</w:t>
            </w:r>
          </w:p>
        </w:tc>
        <w:tc>
          <w:tcPr>
            <w:tcW w:w="4320" w:type="dxa"/>
          </w:tcPr>
          <w:p w14:paraId="3AB918BA">
            <w:pPr>
              <w:spacing w:after="0" w:line="240" w:lineRule="auto"/>
            </w:pPr>
            <w:r>
              <w:t>12:10 AM</w:t>
            </w:r>
          </w:p>
        </w:tc>
      </w:tr>
      <w:tr w14:paraId="46763A9C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8005E0">
            <w:pPr>
              <w:spacing w:after="0" w:line="240" w:lineRule="auto"/>
            </w:pPr>
            <w:r>
              <w:t>9</w:t>
            </w:r>
            <w:r>
              <w:rPr>
                <w:rFonts w:hint="default"/>
                <w:lang w:val="en-US"/>
              </w:rPr>
              <w:t>:</w:t>
            </w:r>
            <w:r>
              <w:t>30</w:t>
            </w:r>
          </w:p>
        </w:tc>
        <w:tc>
          <w:tcPr>
            <w:tcW w:w="4320" w:type="dxa"/>
          </w:tcPr>
          <w:p w14:paraId="0625C3CE">
            <w:pPr>
              <w:spacing w:after="0" w:line="240" w:lineRule="auto"/>
            </w:pPr>
            <w:r>
              <w:t>9:30 AM</w:t>
            </w:r>
          </w:p>
        </w:tc>
      </w:tr>
      <w:tr w14:paraId="7C481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891584">
            <w:pPr>
              <w:spacing w:after="0" w:line="240" w:lineRule="auto"/>
            </w:pPr>
            <w:r>
              <w:t>22</w:t>
            </w:r>
            <w:r>
              <w:rPr>
                <w:rFonts w:hint="default"/>
                <w:lang w:val="en-US"/>
              </w:rPr>
              <w:t>:</w:t>
            </w:r>
            <w:r>
              <w:t>10</w:t>
            </w:r>
          </w:p>
        </w:tc>
        <w:tc>
          <w:tcPr>
            <w:tcW w:w="4320" w:type="dxa"/>
          </w:tcPr>
          <w:p w14:paraId="06A30598">
            <w:pPr>
              <w:spacing w:after="0" w:line="240" w:lineRule="auto"/>
            </w:pPr>
            <w:r>
              <w:t>10:10 PM</w:t>
            </w:r>
          </w:p>
        </w:tc>
      </w:tr>
    </w:tbl>
    <w:p w14:paraId="68A7F4D8">
      <w:r>
        <w:br w:type="page"/>
      </w:r>
    </w:p>
    <w:p w14:paraId="1D365921">
      <w:pPr>
        <w:pStyle w:val="2"/>
      </w:pPr>
      <w:r>
        <w:t>Problem 2 (50 Points – Medium): Secret Society Cipher – Alphabet Key Edition</w:t>
      </w:r>
    </w:p>
    <w:p w14:paraId="279FA62A">
      <w:r>
        <w:rPr>
          <w:b/>
          <w:bCs/>
        </w:rPr>
        <w:t>Scenario:</w:t>
      </w:r>
      <w:r>
        <w:br w:type="textWrapping"/>
      </w:r>
      <w:r>
        <w:t>In an underground hacker society, members encrypt messages using a powerful string cipher. Your task is to implement this encryption based on strict rules and compute a final alphabet key.</w:t>
      </w:r>
    </w:p>
    <w:p w14:paraId="3BFBC61A"/>
    <w:p w14:paraId="3AF09679">
      <w:pPr>
        <w:pStyle w:val="24"/>
        <w:rPr>
          <w:b/>
          <w:bCs/>
        </w:rPr>
      </w:pPr>
      <w:r>
        <w:rPr>
          <w:b/>
          <w:bCs/>
        </w:rPr>
        <w:t>Encryption Rules:</w:t>
      </w:r>
    </w:p>
    <w:p w14:paraId="4F12F225">
      <w:pPr>
        <w:pStyle w:val="27"/>
      </w:pPr>
      <w:r>
        <w:t>The input string contains only alphabets (a–z, A–Z) and spaces.</w:t>
      </w:r>
    </w:p>
    <w:p w14:paraId="099808EE">
      <w:pPr>
        <w:pStyle w:val="27"/>
      </w:pPr>
      <w:r>
        <w:t>Split the input into words using spaces.</w:t>
      </w:r>
    </w:p>
    <w:p w14:paraId="1C148BBE">
      <w:pPr>
        <w:pStyle w:val="27"/>
      </w:pPr>
      <w:r>
        <w:t>For each character in every word:</w:t>
      </w:r>
    </w:p>
    <w:p w14:paraId="3B31CF0D">
      <w:pPr>
        <w:pStyle w:val="27"/>
      </w:pPr>
      <w:r>
        <w:t>– Map it to its reverse position in the alphabet (a</w:t>
      </w:r>
      <w:r>
        <w:rPr>
          <w:rFonts w:hint="default"/>
          <w:lang w:val="en-US"/>
        </w:rPr>
        <w:t xml:space="preserve"> or A</w:t>
      </w:r>
      <w:r>
        <w:t xml:space="preserve"> → 26, …, z</w:t>
      </w:r>
      <w:r>
        <w:rPr>
          <w:rFonts w:hint="default"/>
          <w:lang w:val="en-US"/>
        </w:rPr>
        <w:t xml:space="preserve"> or Z</w:t>
      </w:r>
      <w:r>
        <w:t xml:space="preserve"> → 1).</w:t>
      </w:r>
    </w:p>
    <w:p w14:paraId="6965BA71">
      <w:pPr>
        <w:pStyle w:val="27"/>
      </w:pPr>
      <w:r>
        <w:t>– If the character is a vowel (a, e, i, o, u), square this value.</w:t>
      </w:r>
    </w:p>
    <w:p w14:paraId="3710CD08">
      <w:pPr>
        <w:pStyle w:val="27"/>
      </w:pPr>
      <w:r>
        <w:t>– If the character is uppercase, add 10 to the final value (if both uppercase and vowel, square first, then add 10).</w:t>
      </w:r>
    </w:p>
    <w:p w14:paraId="562C82C6">
      <w:pPr>
        <w:pStyle w:val="27"/>
      </w:pPr>
      <w:r>
        <w:rPr>
          <w:rFonts w:hint="default"/>
          <w:lang w:val="en-US"/>
        </w:rPr>
        <w:t xml:space="preserve">Separate two words corresponding values </w:t>
      </w:r>
      <w:r>
        <w:t>with a pipe “|”</w:t>
      </w:r>
      <w:r>
        <w:rPr>
          <w:rFonts w:hint="default"/>
          <w:lang w:val="en-US"/>
        </w:rPr>
        <w:t xml:space="preserve"> like shown in output below</w:t>
      </w:r>
      <w:r>
        <w:t>.</w:t>
      </w:r>
    </w:p>
    <w:p w14:paraId="4596DC56">
      <w:pPr>
        <w:pStyle w:val="27"/>
      </w:pPr>
      <w:r>
        <w:t>Compute the sum of all numeric values, take modulo 26</w:t>
      </w:r>
      <w:r>
        <w:rPr>
          <w:rFonts w:hint="default"/>
          <w:lang w:val="en-US"/>
        </w:rPr>
        <w:t xml:space="preserve"> then Calculate</w:t>
      </w:r>
      <w:r>
        <w:t xml:space="preserve"> “-KEY: [X]” where X is the derived letter</w:t>
      </w:r>
      <w:r>
        <w:rPr>
          <w:rFonts w:hint="default"/>
          <w:lang w:val="en-US"/>
        </w:rPr>
        <w:t xml:space="preserve"> from modulo value</w:t>
      </w:r>
      <w:r>
        <w:t>, mapped using: 0 → A, 1 → B, ..., 25 → Z. The key should be printed in **uppercase**.</w:t>
      </w:r>
    </w:p>
    <w:p w14:paraId="204F0F08">
      <w:r>
        <w:rPr>
          <w:b/>
          <w:bCs/>
        </w:rPr>
        <w:t>Input:</w:t>
      </w:r>
      <w:r>
        <w:br w:type="textWrapping"/>
      </w:r>
      <w:r>
        <w:t>A single line string S (1 ≤ |S| ≤ 200).</w:t>
      </w:r>
    </w:p>
    <w:p w14:paraId="125385A5">
      <w:r>
        <w:rPr>
          <w:b/>
          <w:bCs/>
        </w:rPr>
        <w:t>Output:</w:t>
      </w:r>
      <w:r>
        <w:br w:type="textWrapping"/>
      </w:r>
      <w:r>
        <w:t xml:space="preserve">&lt;encoded </w:t>
      </w:r>
      <w:r>
        <w:rPr>
          <w:rFonts w:hint="default"/>
          <w:lang w:val="en-US"/>
        </w:rPr>
        <w:t xml:space="preserve">| </w:t>
      </w:r>
      <w:r>
        <w:t>words&gt;-KEY: [X]</w:t>
      </w:r>
    </w:p>
    <w:p w14:paraId="0B0279E3">
      <w:pPr>
        <w:pStyle w:val="24"/>
      </w:pPr>
      <w:r>
        <w:t>Example (with step‑by‑step trace):</w:t>
      </w:r>
    </w:p>
    <w:p w14:paraId="3A57C76C">
      <w:r>
        <w:rPr>
          <w:b/>
        </w:rPr>
        <w:t xml:space="preserve">Input: </w:t>
      </w:r>
      <w:r>
        <w:t>Rise Above</w:t>
      </w:r>
    </w:p>
    <w:p w14:paraId="091618BE">
      <w:r>
        <w:t>Word 1 – "Rise":</w:t>
      </w:r>
    </w:p>
    <w:tbl>
      <w:tblPr>
        <w:tblStyle w:val="44"/>
        <w:tblW w:w="0" w:type="auto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4A264931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8E2C9C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Char</w:t>
            </w:r>
          </w:p>
        </w:tc>
        <w:tc>
          <w:tcPr>
            <w:tcW w:w="1728" w:type="dxa"/>
          </w:tcPr>
          <w:p w14:paraId="322022C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Reverse Pos</w:t>
            </w:r>
          </w:p>
        </w:tc>
        <w:tc>
          <w:tcPr>
            <w:tcW w:w="1728" w:type="dxa"/>
          </w:tcPr>
          <w:p w14:paraId="27D0BD9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Vowel Squared?</w:t>
            </w:r>
          </w:p>
        </w:tc>
        <w:tc>
          <w:tcPr>
            <w:tcW w:w="1728" w:type="dxa"/>
          </w:tcPr>
          <w:p w14:paraId="5108F71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Uppercase +10?</w:t>
            </w:r>
          </w:p>
        </w:tc>
        <w:tc>
          <w:tcPr>
            <w:tcW w:w="1728" w:type="dxa"/>
          </w:tcPr>
          <w:p w14:paraId="5E533A4E">
            <w:pPr>
              <w:spacing w:after="0" w:line="240" w:lineRule="auto"/>
              <w:rPr>
                <w:rFonts w:hint="default"/>
                <w:color w:val="31859C" w:themeColor="accent5" w:themeShade="BF"/>
                <w:lang w:val="en-US"/>
              </w:rPr>
            </w:pPr>
            <w:r>
              <w:rPr>
                <w:color w:val="31859C" w:themeColor="accent5" w:themeShade="BF"/>
              </w:rPr>
              <w:t>Final Value</w:t>
            </w:r>
            <w:r>
              <w:rPr>
                <w:rFonts w:hint="default"/>
                <w:color w:val="31859C" w:themeColor="accent5" w:themeShade="BF"/>
                <w:lang w:val="en-US"/>
              </w:rPr>
              <w:t>(Total Addition)</w:t>
            </w:r>
          </w:p>
        </w:tc>
      </w:tr>
      <w:tr w14:paraId="5AD72920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264161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</w:t>
            </w:r>
          </w:p>
        </w:tc>
        <w:tc>
          <w:tcPr>
            <w:tcW w:w="1728" w:type="dxa"/>
          </w:tcPr>
          <w:p w14:paraId="74481D44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9</w:t>
            </w:r>
          </w:p>
        </w:tc>
        <w:tc>
          <w:tcPr>
            <w:tcW w:w="1728" w:type="dxa"/>
          </w:tcPr>
          <w:p w14:paraId="0575EA1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A9F1A4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+10</w:t>
            </w:r>
          </w:p>
        </w:tc>
        <w:tc>
          <w:tcPr>
            <w:tcW w:w="1728" w:type="dxa"/>
          </w:tcPr>
          <w:p w14:paraId="138A258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19</w:t>
            </w:r>
          </w:p>
        </w:tc>
      </w:tr>
      <w:tr w14:paraId="07618AE0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2A13B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i</w:t>
            </w:r>
          </w:p>
        </w:tc>
        <w:tc>
          <w:tcPr>
            <w:tcW w:w="1728" w:type="dxa"/>
          </w:tcPr>
          <w:p w14:paraId="2FE703C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18</w:t>
            </w:r>
          </w:p>
        </w:tc>
        <w:tc>
          <w:tcPr>
            <w:tcW w:w="1728" w:type="dxa"/>
          </w:tcPr>
          <w:p w14:paraId="1375E0E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18² = 324</w:t>
            </w:r>
          </w:p>
        </w:tc>
        <w:tc>
          <w:tcPr>
            <w:tcW w:w="1728" w:type="dxa"/>
          </w:tcPr>
          <w:p w14:paraId="4CD4AF3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74A6FCF6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324</w:t>
            </w:r>
          </w:p>
        </w:tc>
      </w:tr>
      <w:tr w14:paraId="39C0DFA4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950C27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s</w:t>
            </w:r>
          </w:p>
        </w:tc>
        <w:tc>
          <w:tcPr>
            <w:tcW w:w="1728" w:type="dxa"/>
          </w:tcPr>
          <w:p w14:paraId="2923E97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8</w:t>
            </w:r>
          </w:p>
        </w:tc>
        <w:tc>
          <w:tcPr>
            <w:tcW w:w="1728" w:type="dxa"/>
          </w:tcPr>
          <w:p w14:paraId="2953A85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A84419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695B769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8</w:t>
            </w:r>
          </w:p>
        </w:tc>
      </w:tr>
      <w:tr w14:paraId="1B7F17F4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3F08E1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e</w:t>
            </w:r>
          </w:p>
        </w:tc>
        <w:tc>
          <w:tcPr>
            <w:tcW w:w="1728" w:type="dxa"/>
          </w:tcPr>
          <w:p w14:paraId="33FB61F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</w:t>
            </w:r>
          </w:p>
        </w:tc>
        <w:tc>
          <w:tcPr>
            <w:tcW w:w="1728" w:type="dxa"/>
          </w:tcPr>
          <w:p w14:paraId="483A92BA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22² = 484</w:t>
            </w:r>
          </w:p>
        </w:tc>
        <w:tc>
          <w:tcPr>
            <w:tcW w:w="1728" w:type="dxa"/>
          </w:tcPr>
          <w:p w14:paraId="2800A73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470855B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484</w:t>
            </w:r>
          </w:p>
        </w:tc>
      </w:tr>
    </w:tbl>
    <w:p w14:paraId="1D5278D6"/>
    <w:p w14:paraId="48879979"/>
    <w:p w14:paraId="385FD39B"/>
    <w:p w14:paraId="4461F1FF"/>
    <w:p w14:paraId="5C1645F0">
      <w:r>
        <w:t>Word 2 – "Above":</w:t>
      </w:r>
    </w:p>
    <w:tbl>
      <w:tblPr>
        <w:tblStyle w:val="44"/>
        <w:tblW w:w="0" w:type="auto"/>
        <w:tblInd w:w="0" w:type="dxa"/>
        <w:tblBorders>
          <w:top w:val="single" w:color="4BACC6" w:themeColor="accent5" w:sz="8" w:space="0"/>
          <w:left w:val="none" w:color="auto" w:sz="0" w:space="0"/>
          <w:bottom w:val="single" w:color="4BACC6" w:themeColor="accent5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22785C98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3420D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Char</w:t>
            </w:r>
          </w:p>
        </w:tc>
        <w:tc>
          <w:tcPr>
            <w:tcW w:w="1728" w:type="dxa"/>
          </w:tcPr>
          <w:p w14:paraId="5493D02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Reverse Pos</w:t>
            </w:r>
          </w:p>
        </w:tc>
        <w:tc>
          <w:tcPr>
            <w:tcW w:w="1728" w:type="dxa"/>
          </w:tcPr>
          <w:p w14:paraId="00189BE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Vowel Squared?</w:t>
            </w:r>
          </w:p>
        </w:tc>
        <w:tc>
          <w:tcPr>
            <w:tcW w:w="1728" w:type="dxa"/>
          </w:tcPr>
          <w:p w14:paraId="7FD23326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Uppercase +10?</w:t>
            </w:r>
          </w:p>
        </w:tc>
        <w:tc>
          <w:tcPr>
            <w:tcW w:w="1728" w:type="dxa"/>
          </w:tcPr>
          <w:p w14:paraId="5B3BE70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Final Value</w:t>
            </w:r>
          </w:p>
        </w:tc>
      </w:tr>
      <w:tr w14:paraId="58C2457A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0C115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A</w:t>
            </w:r>
          </w:p>
        </w:tc>
        <w:tc>
          <w:tcPr>
            <w:tcW w:w="1728" w:type="dxa"/>
          </w:tcPr>
          <w:p w14:paraId="7053A7B8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26</w:t>
            </w:r>
          </w:p>
        </w:tc>
        <w:tc>
          <w:tcPr>
            <w:tcW w:w="1728" w:type="dxa"/>
          </w:tcPr>
          <w:p w14:paraId="3BCA38C9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26² = 676</w:t>
            </w:r>
          </w:p>
        </w:tc>
        <w:tc>
          <w:tcPr>
            <w:tcW w:w="1728" w:type="dxa"/>
          </w:tcPr>
          <w:p w14:paraId="720CC38A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+10</w:t>
            </w:r>
          </w:p>
        </w:tc>
        <w:tc>
          <w:tcPr>
            <w:tcW w:w="1728" w:type="dxa"/>
          </w:tcPr>
          <w:p w14:paraId="2BEE392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686</w:t>
            </w:r>
          </w:p>
        </w:tc>
      </w:tr>
      <w:tr w14:paraId="242919FC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436AE14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b</w:t>
            </w:r>
          </w:p>
        </w:tc>
        <w:tc>
          <w:tcPr>
            <w:tcW w:w="1728" w:type="dxa"/>
          </w:tcPr>
          <w:p w14:paraId="17E8C5AB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25</w:t>
            </w:r>
          </w:p>
        </w:tc>
        <w:tc>
          <w:tcPr>
            <w:tcW w:w="1728" w:type="dxa"/>
          </w:tcPr>
          <w:p w14:paraId="13F81B8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44AF0A6D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157156C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25</w:t>
            </w:r>
          </w:p>
        </w:tc>
      </w:tr>
      <w:tr w14:paraId="14B948B9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454BFB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o</w:t>
            </w:r>
          </w:p>
        </w:tc>
        <w:tc>
          <w:tcPr>
            <w:tcW w:w="1728" w:type="dxa"/>
          </w:tcPr>
          <w:p w14:paraId="3D5DA91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12</w:t>
            </w:r>
          </w:p>
        </w:tc>
        <w:tc>
          <w:tcPr>
            <w:tcW w:w="1728" w:type="dxa"/>
          </w:tcPr>
          <w:p w14:paraId="709C018D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12² = 144</w:t>
            </w:r>
          </w:p>
        </w:tc>
        <w:tc>
          <w:tcPr>
            <w:tcW w:w="1728" w:type="dxa"/>
          </w:tcPr>
          <w:p w14:paraId="41CBA8C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6EEFC4B5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144</w:t>
            </w:r>
          </w:p>
        </w:tc>
      </w:tr>
      <w:tr w14:paraId="7C150FC1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986FCE3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v</w:t>
            </w:r>
          </w:p>
        </w:tc>
        <w:tc>
          <w:tcPr>
            <w:tcW w:w="1728" w:type="dxa"/>
          </w:tcPr>
          <w:p w14:paraId="37DFF12F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5</w:t>
            </w:r>
          </w:p>
        </w:tc>
        <w:tc>
          <w:tcPr>
            <w:tcW w:w="1728" w:type="dxa"/>
          </w:tcPr>
          <w:p w14:paraId="36CCF709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5C22F770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08E5AE9E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5</w:t>
            </w:r>
          </w:p>
        </w:tc>
      </w:tr>
      <w:tr w14:paraId="2BFA2133">
        <w:tblPrEx>
          <w:tblBorders>
            <w:top w:val="single" w:color="4BACC6" w:themeColor="accent5" w:sz="8" w:space="0"/>
            <w:left w:val="none" w:color="auto" w:sz="0" w:space="0"/>
            <w:bottom w:val="single" w:color="4BACC6" w:themeColor="accent5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FE036C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e</w:t>
            </w:r>
          </w:p>
        </w:tc>
        <w:tc>
          <w:tcPr>
            <w:tcW w:w="1728" w:type="dxa"/>
          </w:tcPr>
          <w:p w14:paraId="58E45302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</w:t>
            </w:r>
          </w:p>
        </w:tc>
        <w:tc>
          <w:tcPr>
            <w:tcW w:w="1728" w:type="dxa"/>
          </w:tcPr>
          <w:p w14:paraId="550B0868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22² = 484</w:t>
            </w:r>
          </w:p>
        </w:tc>
        <w:tc>
          <w:tcPr>
            <w:tcW w:w="1728" w:type="dxa"/>
          </w:tcPr>
          <w:p w14:paraId="780D9161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No</w:t>
            </w:r>
          </w:p>
        </w:tc>
        <w:tc>
          <w:tcPr>
            <w:tcW w:w="1728" w:type="dxa"/>
          </w:tcPr>
          <w:p w14:paraId="21B9F3B7">
            <w:pPr>
              <w:spacing w:after="0" w:line="240" w:lineRule="auto"/>
              <w:rPr>
                <w:color w:val="31859C" w:themeColor="accent5" w:themeShade="BF"/>
              </w:rPr>
            </w:pPr>
            <w:r>
              <w:rPr>
                <w:color w:val="31859C" w:themeColor="accent5" w:themeShade="BF"/>
              </w:rPr>
              <w:t>484</w:t>
            </w:r>
          </w:p>
        </w:tc>
      </w:tr>
    </w:tbl>
    <w:p w14:paraId="58ED0EFF"/>
    <w:p w14:paraId="362AB7C8">
      <w:r>
        <w:rPr>
          <w:b/>
        </w:rPr>
        <w:t xml:space="preserve">Total Sum = </w:t>
      </w:r>
      <w:r>
        <w:t>2179</w:t>
      </w:r>
    </w:p>
    <w:p w14:paraId="48B1B706">
      <w:pPr>
        <w:rPr>
          <w:rFonts w:hint="default"/>
          <w:lang w:val="en-US"/>
        </w:rPr>
      </w:pPr>
      <w:r>
        <w:rPr>
          <w:b/>
        </w:rPr>
        <w:t>2179 % 26 = 2</w:t>
      </w:r>
      <w:r>
        <w:rPr>
          <w:rFonts w:hint="default"/>
          <w:b/>
          <w:lang w:val="en-US"/>
        </w:rPr>
        <w:t>1</w:t>
      </w:r>
    </w:p>
    <w:p w14:paraId="1D7A1B82">
      <w:r>
        <w:t>Mapping 2</w:t>
      </w:r>
      <w:r>
        <w:rPr>
          <w:rFonts w:hint="default"/>
          <w:lang w:val="en-US"/>
        </w:rPr>
        <w:t>1</w:t>
      </w:r>
      <w:r>
        <w:t xml:space="preserve"> → </w:t>
      </w:r>
      <w:r>
        <w:rPr>
          <w:rFonts w:hint="default"/>
          <w:lang w:val="en-US"/>
        </w:rPr>
        <w:t>V</w:t>
      </w:r>
      <w:r>
        <w:t xml:space="preserve"> (using 0 → A, …, 25 → Z).</w:t>
      </w:r>
    </w:p>
    <w:p w14:paraId="7CFCAF13">
      <w:pPr>
        <w:rPr>
          <w:rFonts w:hint="default"/>
          <w:lang w:val="en-US"/>
        </w:rPr>
      </w:pPr>
      <w:r>
        <w:rPr>
          <w:b/>
        </w:rPr>
        <w:t xml:space="preserve">Final Output: </w:t>
      </w:r>
      <w:r>
        <w:t>19 324 8 484|686 25 144 5 484-KEY:</w:t>
      </w:r>
      <w:r>
        <w:rPr>
          <w:rFonts w:hint="default"/>
          <w:lang w:val="en-US"/>
        </w:rPr>
        <w:t>V</w:t>
      </w:r>
    </w:p>
    <w:p w14:paraId="3F3DE3B0">
      <w:pPr>
        <w:rPr>
          <w:rFonts w:hint="default"/>
          <w:lang w:val="en-US"/>
        </w:rPr>
      </w:pPr>
    </w:p>
    <w:p w14:paraId="0D52676C">
      <w:pPr>
        <w:pStyle w:val="24"/>
        <w:rPr>
          <w:b/>
          <w:bCs/>
        </w:rPr>
      </w:pPr>
      <w:r>
        <w:rPr>
          <w:b/>
          <w:bCs/>
        </w:rPr>
        <w:t>Examples:</w:t>
      </w:r>
    </w:p>
    <w:tbl>
      <w:tblPr>
        <w:tblStyle w:val="48"/>
        <w:tblW w:w="9735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7177"/>
      </w:tblGrid>
      <w:tr w14:paraId="354D37B0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698BFA84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7177" w:type="dxa"/>
          </w:tcPr>
          <w:p w14:paraId="412BB638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735D59D4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4EDD59C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Hetauda City College</w:t>
            </w:r>
          </w:p>
        </w:tc>
        <w:tc>
          <w:tcPr>
            <w:tcW w:w="7177" w:type="dxa"/>
          </w:tcPr>
          <w:p w14:paraId="5137FF5A">
            <w:pPr>
              <w:spacing w:after="0" w:line="240" w:lineRule="auto"/>
            </w:pPr>
            <w:r>
              <w:rPr>
                <w:rFonts w:hint="default"/>
              </w:rPr>
              <w:t>29 484 7 676 36 23 676|34 324 7 2|34 144 15 15 484 20 484-KEY:K</w:t>
            </w:r>
          </w:p>
        </w:tc>
      </w:tr>
      <w:tr w14:paraId="6EC637EE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7A06681C">
            <w:pPr>
              <w:spacing w:after="0" w:line="240" w:lineRule="auto"/>
            </w:pPr>
            <w:r>
              <w:rPr>
                <w:rFonts w:hint="default"/>
              </w:rPr>
              <w:t>HELLO</w:t>
            </w:r>
          </w:p>
        </w:tc>
        <w:tc>
          <w:tcPr>
            <w:tcW w:w="7177" w:type="dxa"/>
          </w:tcPr>
          <w:p w14:paraId="3F489F6C">
            <w:pPr>
              <w:spacing w:after="0" w:line="240" w:lineRule="auto"/>
            </w:pPr>
            <w:r>
              <w:rPr>
                <w:rFonts w:hint="default"/>
              </w:rPr>
              <w:t>29 494 25 25 154-KEY:Z</w:t>
            </w:r>
          </w:p>
        </w:tc>
      </w:tr>
      <w:tr w14:paraId="4465DF66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220FC173">
            <w:pPr>
              <w:spacing w:after="0" w:line="240" w:lineRule="auto"/>
            </w:pPr>
            <w:r>
              <w:rPr>
                <w:rFonts w:hint="default"/>
              </w:rPr>
              <w:t>We are Legion</w:t>
            </w:r>
          </w:p>
        </w:tc>
        <w:tc>
          <w:tcPr>
            <w:tcW w:w="7177" w:type="dxa"/>
          </w:tcPr>
          <w:p w14:paraId="20A57A12">
            <w:pPr>
              <w:spacing w:after="0" w:line="240" w:lineRule="auto"/>
            </w:pPr>
            <w:r>
              <w:rPr>
                <w:rFonts w:hint="default"/>
              </w:rPr>
              <w:t>14 484|676 9 484|25 484 20 324 144 13-KEY:Z</w:t>
            </w:r>
          </w:p>
        </w:tc>
      </w:tr>
      <w:tr w14:paraId="376ACC92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30D1EA81">
            <w:pPr>
              <w:spacing w:after="0" w:line="240" w:lineRule="auto"/>
            </w:pPr>
            <w:r>
              <w:rPr>
                <w:rFonts w:hint="default"/>
              </w:rPr>
              <w:t>God Is Great</w:t>
            </w:r>
          </w:p>
        </w:tc>
        <w:tc>
          <w:tcPr>
            <w:tcW w:w="7177" w:type="dxa"/>
          </w:tcPr>
          <w:p w14:paraId="2ADB0CB7">
            <w:pPr>
              <w:spacing w:after="0" w:line="240" w:lineRule="auto"/>
            </w:pPr>
            <w:r>
              <w:rPr>
                <w:rFonts w:hint="default"/>
              </w:rPr>
              <w:t>30 144 23|334 8|30 9 484 676 7-KEY:D</w:t>
            </w:r>
          </w:p>
        </w:tc>
      </w:tr>
      <w:tr w14:paraId="046EBA47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8" w:type="dxa"/>
          </w:tcPr>
          <w:p w14:paraId="0ED5212E">
            <w:pPr>
              <w:spacing w:after="0" w:line="240" w:lineRule="auto"/>
            </w:pPr>
            <w:r>
              <w:rPr>
                <w:rFonts w:hint="default"/>
              </w:rPr>
              <w:t>Medium level QUESTION</w:t>
            </w:r>
          </w:p>
        </w:tc>
        <w:tc>
          <w:tcPr>
            <w:tcW w:w="7177" w:type="dxa"/>
          </w:tcPr>
          <w:p w14:paraId="027702BD">
            <w:pPr>
              <w:spacing w:after="0" w:line="240" w:lineRule="auto"/>
            </w:pPr>
            <w:r>
              <w:rPr>
                <w:rFonts w:hint="default"/>
              </w:rPr>
              <w:t>24 484 23 324 36 14|15 484 5 484 15|20 46 494 18 17 334 154 23-KEY:Y</w:t>
            </w:r>
          </w:p>
        </w:tc>
      </w:tr>
    </w:tbl>
    <w:p w14:paraId="7EAC2458">
      <w:pPr>
        <w:rPr>
          <w:rFonts w:hint="default"/>
          <w:lang w:val="en-US"/>
        </w:rPr>
      </w:pPr>
    </w:p>
    <w:p w14:paraId="786C219A">
      <w:pPr>
        <w:pStyle w:val="24"/>
        <w:numPr>
          <w:numId w:val="0"/>
        </w:numPr>
        <w:ind w:leftChars="0"/>
      </w:pPr>
    </w:p>
    <w:p w14:paraId="1795C839">
      <w:pPr>
        <w:pStyle w:val="2"/>
      </w:pPr>
    </w:p>
    <w:p w14:paraId="3799899D">
      <w:pPr>
        <w:pStyle w:val="2"/>
      </w:pPr>
    </w:p>
    <w:p w14:paraId="3ECC33AD">
      <w:pPr>
        <w:pStyle w:val="2"/>
      </w:pPr>
    </w:p>
    <w:p w14:paraId="3BE6696C"/>
    <w:p w14:paraId="05D64AFC"/>
    <w:p w14:paraId="3B030811">
      <w:pPr>
        <w:pStyle w:val="2"/>
      </w:pPr>
      <w:r>
        <w:rPr>
          <w:b/>
          <w:bCs/>
        </w:rPr>
        <w:t>Problem 3 (75 Points – Hard): Advanced Inventory Batch-Forming</w:t>
      </w:r>
    </w:p>
    <w:p w14:paraId="253ECDD1">
      <w:r>
        <w:rPr>
          <w:b/>
          <w:bCs/>
        </w:rPr>
        <w:t>Scenario:</w:t>
      </w:r>
      <w:r>
        <w:br w:type="textWrapping"/>
      </w:r>
      <w:r>
        <w:t>You are tasked with automating shipment formation in a high‑tech warehouse. The warehouse stocks products labelled with IDs 1 … n. Shipments ("batches") must comply with strict numerical and security rules.</w:t>
      </w:r>
    </w:p>
    <w:p w14:paraId="64C85C34">
      <w:pPr>
        <w:pStyle w:val="24"/>
        <w:rPr>
          <w:b/>
          <w:bCs/>
        </w:rPr>
      </w:pPr>
      <w:r>
        <w:rPr>
          <w:b/>
          <w:bCs/>
        </w:rPr>
        <w:t>Rules &amp; Workflow:</w:t>
      </w:r>
    </w:p>
    <w:p w14:paraId="42F16CC8">
      <w:pPr>
        <w:pStyle w:val="27"/>
      </w:pPr>
      <w:r>
        <w:t>1. **Initial pruning (k‑spaced removal).**</w:t>
      </w:r>
    </w:p>
    <w:p w14:paraId="1DD372C4">
      <w:pPr>
        <w:pStyle w:val="27"/>
      </w:pPr>
      <w:r>
        <w:t>   • Write the IDs 1 … n in order. Starting from the first position (index 0), count **k** positions forward *in the current list* and remove that item. Repeat the count‑and‑remove process until you reach the end of the list once. (For example, with n = 10 and k = 3 the removals are ID 4 and then ID 9.)</w:t>
      </w:r>
    </w:p>
    <w:p w14:paraId="7772D29C">
      <w:pPr>
        <w:pStyle w:val="27"/>
      </w:pPr>
      <w:r>
        <w:t>2. **Batch size.**  A batch must contain **exactly k** distinct remaining IDs</w:t>
      </w:r>
      <w:r>
        <w:rPr>
          <w:rFonts w:hint="default"/>
          <w:lang w:val="en-US"/>
        </w:rPr>
        <w:t xml:space="preserve"> (elements in batches should be in ascending order)</w:t>
      </w:r>
      <w:r>
        <w:t>.</w:t>
      </w:r>
    </w:p>
    <w:p w14:paraId="0C593076">
      <w:pPr>
        <w:pStyle w:val="27"/>
      </w:pPr>
      <w:r>
        <w:t>3. **No‑multiple rule.**  Inside one batch, no ID is a multiple of another.</w:t>
      </w:r>
    </w:p>
    <w:p w14:paraId="055048BE">
      <w:pPr>
        <w:pStyle w:val="27"/>
      </w:pPr>
      <w:r>
        <w:t>4. **Prime‑sum rule.**  The sum of the IDs in a batch must be a prime number.</w:t>
      </w:r>
    </w:p>
    <w:p w14:paraId="7E85382B">
      <w:pPr>
        <w:pStyle w:val="27"/>
      </w:pPr>
      <w:r>
        <w:t>5. **Genres for statistics.**  A product’s *genre* is the first letter of its English name (1 → “one” → o, 2 → “two” → t, …). Genres are **not** a constraint ‑‑ they are counted only for the final answers.</w:t>
      </w:r>
    </w:p>
    <w:p w14:paraId="0B105E81"/>
    <w:p w14:paraId="6EAB89F9">
      <w:pPr>
        <w:pStyle w:val="24"/>
        <w:rPr>
          <w:b/>
          <w:bCs/>
        </w:rPr>
      </w:pPr>
      <w:r>
        <w:rPr>
          <w:b/>
          <w:bCs/>
        </w:rPr>
        <w:t>Input:</w:t>
      </w:r>
    </w:p>
    <w:p w14:paraId="5E6ED592">
      <w:pPr>
        <w:pStyle w:val="27"/>
      </w:pPr>
      <w:r>
        <w:t>• n   </w:t>
      </w:r>
    </w:p>
    <w:p w14:paraId="1B4FF102">
      <w:pPr>
        <w:pStyle w:val="27"/>
      </w:pPr>
      <w:r>
        <w:t>• k   </w:t>
      </w:r>
    </w:p>
    <w:p w14:paraId="0D5CC205"/>
    <w:p w14:paraId="5396BFA9">
      <w:pPr>
        <w:pStyle w:val="24"/>
        <w:rPr>
          <w:b/>
          <w:bCs/>
        </w:rPr>
      </w:pPr>
      <w:r>
        <w:rPr>
          <w:b/>
          <w:bCs/>
        </w:rPr>
        <w:t>Output:</w:t>
      </w:r>
    </w:p>
    <w:p w14:paraId="72B93412">
      <w:pPr>
        <w:pStyle w:val="27"/>
      </w:pPr>
      <w:r>
        <w:t>• Number of valid batches</w:t>
      </w:r>
    </w:p>
    <w:p w14:paraId="21E9185B">
      <w:pPr>
        <w:pStyle w:val="27"/>
      </w:pPr>
      <w:r>
        <w:t>• Number of unique genres that appear in those batches</w:t>
      </w:r>
    </w:p>
    <w:p w14:paraId="159EE556">
      <w:pPr>
        <w:pStyle w:val="27"/>
      </w:pPr>
      <w:r>
        <w:t>• The set of those genre letters</w:t>
      </w:r>
    </w:p>
    <w:p w14:paraId="25233ABE"/>
    <w:p w14:paraId="50FAF093">
      <w:pPr>
        <w:pStyle w:val="2"/>
      </w:pPr>
      <w:r>
        <w:t>Example (step‑by‑step trace for n = 10, k = 3)</w:t>
      </w:r>
    </w:p>
    <w:p w14:paraId="7F9CB56B">
      <w:pPr>
        <w:pStyle w:val="24"/>
        <w:rPr>
          <w:b/>
          <w:bCs/>
        </w:rPr>
      </w:pPr>
      <w:r>
        <w:rPr>
          <w:b/>
          <w:bCs/>
        </w:rPr>
        <w:t>Input:</w:t>
      </w:r>
    </w:p>
    <w:p w14:paraId="0F55FABA">
      <w:pPr>
        <w:rPr>
          <w:rFonts w:hint="default"/>
          <w:lang w:val="en-US"/>
        </w:rPr>
      </w:pPr>
      <w:r>
        <w:rPr>
          <w:rFonts w:hint="default"/>
          <w:lang w:val="en-US"/>
        </w:rPr>
        <w:t>n= 10</w:t>
      </w:r>
    </w:p>
    <w:p w14:paraId="07BA4D2C">
      <w:pPr>
        <w:rPr>
          <w:rFonts w:hint="default"/>
          <w:lang w:val="en-US"/>
        </w:rPr>
      </w:pPr>
      <w:r>
        <w:rPr>
          <w:rFonts w:hint="default"/>
          <w:lang w:val="en-US"/>
        </w:rPr>
        <w:t>k= 3</w:t>
      </w:r>
    </w:p>
    <w:p w14:paraId="010C0690"/>
    <w:p w14:paraId="03C1F6E2"/>
    <w:p w14:paraId="0AB3CCF4">
      <w:pPr>
        <w:pStyle w:val="24"/>
        <w:rPr>
          <w:b/>
          <w:bCs/>
        </w:rPr>
      </w:pPr>
      <w:r>
        <w:rPr>
          <w:b/>
          <w:bCs/>
        </w:rPr>
        <w:t>Step 1 – k‑spaced removal (k = 3):</w:t>
      </w:r>
    </w:p>
    <w:p w14:paraId="546D553E">
      <w:pPr>
        <w:pStyle w:val="27"/>
      </w:pPr>
      <w:r>
        <w:t>Removed IDs: 4 (first 3‑step) and 9 (next 3‑step in the same pass).</w:t>
      </w:r>
    </w:p>
    <w:p w14:paraId="5B791C05">
      <w:pPr>
        <w:pStyle w:val="27"/>
      </w:pPr>
      <w:r>
        <w:t>Remaining (eligible) products:</w:t>
      </w:r>
    </w:p>
    <w:tbl>
      <w:tblPr>
        <w:tblStyle w:val="40"/>
        <w:tblW w:w="0" w:type="auto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095CC6D5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BC7C25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ID</w:t>
            </w:r>
          </w:p>
        </w:tc>
        <w:tc>
          <w:tcPr>
            <w:tcW w:w="2880" w:type="dxa"/>
          </w:tcPr>
          <w:p w14:paraId="315FAA15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Word</w:t>
            </w:r>
          </w:p>
        </w:tc>
        <w:tc>
          <w:tcPr>
            <w:tcW w:w="2880" w:type="dxa"/>
          </w:tcPr>
          <w:p w14:paraId="17811F7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Genre</w:t>
            </w:r>
          </w:p>
        </w:tc>
      </w:tr>
      <w:tr w14:paraId="355B4EAB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EC73B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</w:t>
            </w:r>
          </w:p>
        </w:tc>
        <w:tc>
          <w:tcPr>
            <w:tcW w:w="2880" w:type="dxa"/>
          </w:tcPr>
          <w:p w14:paraId="467DBA6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one</w:t>
            </w:r>
          </w:p>
        </w:tc>
        <w:tc>
          <w:tcPr>
            <w:tcW w:w="2880" w:type="dxa"/>
          </w:tcPr>
          <w:p w14:paraId="4FB3221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o</w:t>
            </w:r>
          </w:p>
        </w:tc>
      </w:tr>
      <w:tr w14:paraId="15D9C5B0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D458A4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2</w:t>
            </w:r>
          </w:p>
        </w:tc>
        <w:tc>
          <w:tcPr>
            <w:tcW w:w="2880" w:type="dxa"/>
          </w:tcPr>
          <w:p w14:paraId="2102131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two</w:t>
            </w:r>
          </w:p>
        </w:tc>
        <w:tc>
          <w:tcPr>
            <w:tcW w:w="2880" w:type="dxa"/>
          </w:tcPr>
          <w:p w14:paraId="23A0A4F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</w:t>
            </w:r>
          </w:p>
        </w:tc>
      </w:tr>
      <w:tr w14:paraId="2C2727BB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51C20C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3</w:t>
            </w:r>
          </w:p>
        </w:tc>
        <w:tc>
          <w:tcPr>
            <w:tcW w:w="2880" w:type="dxa"/>
          </w:tcPr>
          <w:p w14:paraId="2E50DFF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three</w:t>
            </w:r>
          </w:p>
        </w:tc>
        <w:tc>
          <w:tcPr>
            <w:tcW w:w="2880" w:type="dxa"/>
          </w:tcPr>
          <w:p w14:paraId="36B0831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</w:t>
            </w:r>
          </w:p>
        </w:tc>
      </w:tr>
      <w:tr w14:paraId="23AAD100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38B815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5</w:t>
            </w:r>
          </w:p>
        </w:tc>
        <w:tc>
          <w:tcPr>
            <w:tcW w:w="2880" w:type="dxa"/>
          </w:tcPr>
          <w:p w14:paraId="059C124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five</w:t>
            </w:r>
          </w:p>
        </w:tc>
        <w:tc>
          <w:tcPr>
            <w:tcW w:w="2880" w:type="dxa"/>
          </w:tcPr>
          <w:p w14:paraId="1730E858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f</w:t>
            </w:r>
          </w:p>
        </w:tc>
      </w:tr>
      <w:tr w14:paraId="3CC5C29E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67D79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6</w:t>
            </w:r>
          </w:p>
        </w:tc>
        <w:tc>
          <w:tcPr>
            <w:tcW w:w="2880" w:type="dxa"/>
          </w:tcPr>
          <w:p w14:paraId="7E1D94DB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six</w:t>
            </w:r>
          </w:p>
        </w:tc>
        <w:tc>
          <w:tcPr>
            <w:tcW w:w="2880" w:type="dxa"/>
          </w:tcPr>
          <w:p w14:paraId="67C9D2F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</w:t>
            </w:r>
          </w:p>
        </w:tc>
      </w:tr>
      <w:tr w14:paraId="2AE72321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1BDF7C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7</w:t>
            </w:r>
          </w:p>
        </w:tc>
        <w:tc>
          <w:tcPr>
            <w:tcW w:w="2880" w:type="dxa"/>
          </w:tcPr>
          <w:p w14:paraId="486A5BD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seven</w:t>
            </w:r>
          </w:p>
        </w:tc>
        <w:tc>
          <w:tcPr>
            <w:tcW w:w="2880" w:type="dxa"/>
          </w:tcPr>
          <w:p w14:paraId="56E249C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s</w:t>
            </w:r>
          </w:p>
        </w:tc>
      </w:tr>
      <w:tr w14:paraId="7CAC8262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43DC2AF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8</w:t>
            </w:r>
          </w:p>
        </w:tc>
        <w:tc>
          <w:tcPr>
            <w:tcW w:w="2880" w:type="dxa"/>
          </w:tcPr>
          <w:p w14:paraId="62F02EDE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eight</w:t>
            </w:r>
          </w:p>
        </w:tc>
        <w:tc>
          <w:tcPr>
            <w:tcW w:w="2880" w:type="dxa"/>
          </w:tcPr>
          <w:p w14:paraId="70E97571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e</w:t>
            </w:r>
          </w:p>
        </w:tc>
      </w:tr>
      <w:tr w14:paraId="1FCCBA6B"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347D3D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10</w:t>
            </w:r>
          </w:p>
        </w:tc>
        <w:tc>
          <w:tcPr>
            <w:tcW w:w="2880" w:type="dxa"/>
          </w:tcPr>
          <w:p w14:paraId="59F87552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ten</w:t>
            </w:r>
          </w:p>
        </w:tc>
        <w:tc>
          <w:tcPr>
            <w:tcW w:w="2880" w:type="dxa"/>
          </w:tcPr>
          <w:p w14:paraId="160B4BF3">
            <w:pPr>
              <w:spacing w:after="0" w:line="240" w:lineRule="auto"/>
              <w:rPr>
                <w:color w:val="376092" w:themeColor="accent1" w:themeShade="BF"/>
              </w:rPr>
            </w:pPr>
            <w:r>
              <w:rPr>
                <w:color w:val="376092" w:themeColor="accent1" w:themeShade="BF"/>
              </w:rPr>
              <w:t>t</w:t>
            </w:r>
          </w:p>
        </w:tc>
      </w:tr>
    </w:tbl>
    <w:p w14:paraId="7B6242D8"/>
    <w:p w14:paraId="20BCA096">
      <w:pPr>
        <w:pStyle w:val="24"/>
        <w:rPr>
          <w:b/>
          <w:bCs/>
        </w:rPr>
      </w:pPr>
      <w:r>
        <w:rPr>
          <w:b/>
          <w:bCs/>
        </w:rPr>
        <w:t>Step 2 – Evaluate every</w:t>
      </w:r>
      <w:r>
        <w:rPr>
          <w:rFonts w:hint="default"/>
          <w:b/>
          <w:bCs/>
          <w:lang w:val="en-US"/>
        </w:rPr>
        <w:t xml:space="preserve"> possible batch that has k elements</w:t>
      </w:r>
      <w:r>
        <w:rPr>
          <w:b/>
          <w:bCs/>
        </w:rPr>
        <w:t>:</w:t>
      </w:r>
    </w:p>
    <w:p w14:paraId="7B4A32CA">
      <w:pPr>
        <w:pStyle w:val="24"/>
      </w:pPr>
      <w:r>
        <w:rPr>
          <w:rFonts w:hint="default"/>
          <w:lang w:val="en-US"/>
        </w:rPr>
        <w:t>Here the table shows batches after they have been checked for condition mentioned above the table</w:t>
      </w:r>
    </w:p>
    <w:p w14:paraId="05B0789B">
      <w:pPr>
        <w:pStyle w:val="27"/>
      </w:pPr>
      <w:r>
        <w:t>✓ “No‑multiple” rule</w:t>
      </w:r>
    </w:p>
    <w:tbl>
      <w:tblPr>
        <w:tblStyle w:val="48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</w:tblGrid>
      <w:tr w14:paraId="6DF761DF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12D32F">
            <w:pPr>
              <w:spacing w:after="0" w:line="240" w:lineRule="auto"/>
            </w:pPr>
            <w:r>
              <w:t>Batch</w:t>
            </w:r>
          </w:p>
        </w:tc>
        <w:tc>
          <w:tcPr>
            <w:tcW w:w="1728" w:type="dxa"/>
          </w:tcPr>
          <w:p w14:paraId="6051FDFB">
            <w:pPr>
              <w:spacing w:after="0" w:line="240" w:lineRule="auto"/>
            </w:pPr>
            <w:r>
              <w:t>No‑multiple?</w:t>
            </w:r>
          </w:p>
        </w:tc>
        <w:tc>
          <w:tcPr>
            <w:tcW w:w="1728" w:type="dxa"/>
          </w:tcPr>
          <w:p w14:paraId="42DC53F6">
            <w:pPr>
              <w:spacing w:after="0" w:line="240" w:lineRule="auto"/>
            </w:pPr>
            <w:r>
              <w:t>Genres in batch</w:t>
            </w:r>
          </w:p>
        </w:tc>
      </w:tr>
      <w:tr w14:paraId="65E08A4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B6AB1F">
            <w:pPr>
              <w:spacing w:after="0" w:line="240" w:lineRule="auto"/>
            </w:pPr>
            <w:r>
              <w:rPr>
                <w:rFonts w:hint="default"/>
              </w:rPr>
              <w:t>(2, 3, 5)</w:t>
            </w:r>
          </w:p>
        </w:tc>
        <w:tc>
          <w:tcPr>
            <w:tcW w:w="1728" w:type="dxa"/>
          </w:tcPr>
          <w:p w14:paraId="73A392E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7F4B53F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t, t, f</w:t>
            </w:r>
          </w:p>
        </w:tc>
      </w:tr>
      <w:tr w14:paraId="2C272899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B8121A">
            <w:pPr>
              <w:spacing w:after="0" w:line="240" w:lineRule="auto"/>
            </w:pPr>
            <w:r>
              <w:rPr>
                <w:rFonts w:hint="default"/>
              </w:rPr>
              <w:t>(2, 3, 7)</w:t>
            </w:r>
          </w:p>
        </w:tc>
        <w:tc>
          <w:tcPr>
            <w:tcW w:w="1728" w:type="dxa"/>
          </w:tcPr>
          <w:p w14:paraId="47614A9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3FEE1EBA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t, s</w:t>
            </w:r>
          </w:p>
        </w:tc>
      </w:tr>
      <w:tr w14:paraId="25D0E0C6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D8EF0C">
            <w:pPr>
              <w:spacing w:after="0" w:line="240" w:lineRule="auto"/>
            </w:pPr>
            <w:r>
              <w:rPr>
                <w:rFonts w:hint="default"/>
              </w:rPr>
              <w:t>(2, 5, 7)</w:t>
            </w:r>
          </w:p>
        </w:tc>
        <w:tc>
          <w:tcPr>
            <w:tcW w:w="1728" w:type="dxa"/>
          </w:tcPr>
          <w:p w14:paraId="21B728F8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7CD30EEB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f, s</w:t>
            </w:r>
          </w:p>
        </w:tc>
      </w:tr>
      <w:tr w14:paraId="2C275D9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4B00EF8">
            <w:pPr>
              <w:spacing w:after="0" w:line="240" w:lineRule="auto"/>
            </w:pPr>
            <w:r>
              <w:rPr>
                <w:rFonts w:hint="default"/>
              </w:rPr>
              <w:t>(3, 5, 7)</w:t>
            </w:r>
          </w:p>
        </w:tc>
        <w:tc>
          <w:tcPr>
            <w:tcW w:w="1728" w:type="dxa"/>
          </w:tcPr>
          <w:p w14:paraId="5BED40E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7FB0FC80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f, s</w:t>
            </w:r>
          </w:p>
        </w:tc>
      </w:tr>
      <w:tr w14:paraId="09CA860A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1B8D72C">
            <w:pPr>
              <w:spacing w:after="0" w:line="240" w:lineRule="auto"/>
            </w:pPr>
            <w:r>
              <w:rPr>
                <w:rFonts w:hint="default"/>
              </w:rPr>
              <w:t>(3, 5, 8)</w:t>
            </w:r>
          </w:p>
        </w:tc>
        <w:tc>
          <w:tcPr>
            <w:tcW w:w="1728" w:type="dxa"/>
          </w:tcPr>
          <w:p w14:paraId="448D83A2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02613732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f, e</w:t>
            </w:r>
          </w:p>
        </w:tc>
      </w:tr>
      <w:tr w14:paraId="1D84FAE1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84A4C40">
            <w:pPr>
              <w:spacing w:after="0" w:line="240" w:lineRule="auto"/>
            </w:pPr>
            <w:r>
              <w:rPr>
                <w:rFonts w:hint="default"/>
              </w:rPr>
              <w:t>(3, 7, 8)</w:t>
            </w:r>
          </w:p>
        </w:tc>
        <w:tc>
          <w:tcPr>
            <w:tcW w:w="1728" w:type="dxa"/>
          </w:tcPr>
          <w:p w14:paraId="4D3C0BD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5F8E2408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s, e</w:t>
            </w:r>
          </w:p>
        </w:tc>
      </w:tr>
      <w:tr w14:paraId="1E30B77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5062887">
            <w:pPr>
              <w:spacing w:after="0" w:line="240" w:lineRule="auto"/>
            </w:pPr>
            <w:r>
              <w:rPr>
                <w:rFonts w:hint="default"/>
              </w:rPr>
              <w:t>(3, 7, 10)</w:t>
            </w:r>
          </w:p>
        </w:tc>
        <w:tc>
          <w:tcPr>
            <w:tcW w:w="1728" w:type="dxa"/>
          </w:tcPr>
          <w:p w14:paraId="4BB40A4B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7B1BE8CF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s, t</w:t>
            </w:r>
          </w:p>
        </w:tc>
      </w:tr>
      <w:tr w14:paraId="0E9060A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359A4C7">
            <w:pPr>
              <w:spacing w:after="0" w:line="240" w:lineRule="auto"/>
            </w:pPr>
            <w:r>
              <w:rPr>
                <w:rFonts w:hint="default"/>
              </w:rPr>
              <w:t>(3, 8, 10)</w:t>
            </w:r>
          </w:p>
        </w:tc>
        <w:tc>
          <w:tcPr>
            <w:tcW w:w="1728" w:type="dxa"/>
          </w:tcPr>
          <w:p w14:paraId="7F8FB7B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416726D1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t, e, t</w:t>
            </w:r>
          </w:p>
        </w:tc>
      </w:tr>
      <w:tr w14:paraId="0CE6719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707A54">
            <w:pPr>
              <w:spacing w:after="0" w:line="240" w:lineRule="auto"/>
            </w:pPr>
            <w:r>
              <w:rPr>
                <w:rFonts w:hint="default"/>
              </w:rPr>
              <w:t>(5, 6, 7)</w:t>
            </w:r>
          </w:p>
        </w:tc>
        <w:tc>
          <w:tcPr>
            <w:tcW w:w="1728" w:type="dxa"/>
          </w:tcPr>
          <w:p w14:paraId="1C23E36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48622900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f, s, s</w:t>
            </w:r>
          </w:p>
        </w:tc>
      </w:tr>
      <w:tr w14:paraId="21994D6E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2353A11">
            <w:pPr>
              <w:spacing w:after="0" w:line="240" w:lineRule="auto"/>
            </w:pPr>
            <w:r>
              <w:rPr>
                <w:rFonts w:hint="default"/>
              </w:rPr>
              <w:t>(5, 6, 8)</w:t>
            </w:r>
          </w:p>
        </w:tc>
        <w:tc>
          <w:tcPr>
            <w:tcW w:w="1728" w:type="dxa"/>
          </w:tcPr>
          <w:p w14:paraId="26C7D8B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629A0B0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f, s, e</w:t>
            </w:r>
          </w:p>
        </w:tc>
      </w:tr>
      <w:tr w14:paraId="396D556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44D04A">
            <w:pPr>
              <w:spacing w:after="0" w:line="240" w:lineRule="auto"/>
            </w:pPr>
            <w:r>
              <w:rPr>
                <w:rFonts w:hint="default"/>
              </w:rPr>
              <w:t>(5, 7, 8)</w:t>
            </w:r>
          </w:p>
        </w:tc>
        <w:tc>
          <w:tcPr>
            <w:tcW w:w="1728" w:type="dxa"/>
          </w:tcPr>
          <w:p w14:paraId="0B7710CD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22A39471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f, s, e</w:t>
            </w:r>
          </w:p>
        </w:tc>
      </w:tr>
      <w:tr w14:paraId="4378E6AE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57D935">
            <w:pPr>
              <w:spacing w:after="0" w:line="240" w:lineRule="auto"/>
            </w:pPr>
            <w:r>
              <w:rPr>
                <w:rFonts w:hint="default"/>
              </w:rPr>
              <w:t>(6, 7, 8)</w:t>
            </w:r>
          </w:p>
        </w:tc>
        <w:tc>
          <w:tcPr>
            <w:tcW w:w="1728" w:type="dxa"/>
          </w:tcPr>
          <w:p w14:paraId="73B2C77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24ECB60A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s, s, e</w:t>
            </w:r>
          </w:p>
        </w:tc>
      </w:tr>
      <w:tr w14:paraId="04317497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16DE27">
            <w:pPr>
              <w:spacing w:after="0" w:line="240" w:lineRule="auto"/>
            </w:pPr>
            <w:r>
              <w:rPr>
                <w:rFonts w:hint="default"/>
              </w:rPr>
              <w:t>(6, 7, 10)</w:t>
            </w:r>
          </w:p>
        </w:tc>
        <w:tc>
          <w:tcPr>
            <w:tcW w:w="1728" w:type="dxa"/>
          </w:tcPr>
          <w:p w14:paraId="36DE1E4C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06B1D811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s, s, t</w:t>
            </w:r>
          </w:p>
        </w:tc>
      </w:tr>
      <w:tr w14:paraId="2F867F8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BCD442">
            <w:pPr>
              <w:spacing w:after="0" w:line="240" w:lineRule="auto"/>
            </w:pPr>
            <w:r>
              <w:rPr>
                <w:rFonts w:hint="default"/>
              </w:rPr>
              <w:t>(6, 8, 10)</w:t>
            </w:r>
          </w:p>
        </w:tc>
        <w:tc>
          <w:tcPr>
            <w:tcW w:w="1728" w:type="dxa"/>
          </w:tcPr>
          <w:p w14:paraId="0682E02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1B415B90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s, e, t</w:t>
            </w:r>
          </w:p>
        </w:tc>
      </w:tr>
      <w:tr w14:paraId="64A3AC5F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38DF05"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(7, 8, 10)</w:t>
            </w:r>
          </w:p>
        </w:tc>
        <w:tc>
          <w:tcPr>
            <w:tcW w:w="1728" w:type="dxa"/>
          </w:tcPr>
          <w:p w14:paraId="290FF3D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7882FE3B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s, e, t</w:t>
            </w:r>
          </w:p>
        </w:tc>
      </w:tr>
    </w:tbl>
    <w:p w14:paraId="582EED29">
      <w:pPr>
        <w:pStyle w:val="27"/>
      </w:pPr>
    </w:p>
    <w:p w14:paraId="5C3B580D">
      <w:pPr>
        <w:pStyle w:val="27"/>
      </w:pPr>
      <w:r>
        <w:t>✓ Prime sum</w:t>
      </w:r>
    </w:p>
    <w:tbl>
      <w:tblPr>
        <w:tblStyle w:val="48"/>
        <w:tblW w:w="0" w:type="auto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C38A0E5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2D09AB">
            <w:pPr>
              <w:spacing w:after="0" w:line="240" w:lineRule="auto"/>
            </w:pPr>
            <w:r>
              <w:t>Batch</w:t>
            </w:r>
          </w:p>
        </w:tc>
        <w:tc>
          <w:tcPr>
            <w:tcW w:w="1728" w:type="dxa"/>
          </w:tcPr>
          <w:p w14:paraId="6A630817">
            <w:pPr>
              <w:spacing w:after="0" w:line="240" w:lineRule="auto"/>
            </w:pPr>
            <w:r>
              <w:t>Sum</w:t>
            </w:r>
          </w:p>
        </w:tc>
        <w:tc>
          <w:tcPr>
            <w:tcW w:w="1728" w:type="dxa"/>
          </w:tcPr>
          <w:p w14:paraId="282BE65B">
            <w:pPr>
              <w:spacing w:after="0" w:line="240" w:lineRule="auto"/>
            </w:pPr>
            <w:r>
              <w:t>Prime?</w:t>
            </w:r>
          </w:p>
        </w:tc>
        <w:tc>
          <w:tcPr>
            <w:tcW w:w="1728" w:type="dxa"/>
          </w:tcPr>
          <w:p w14:paraId="18353C2F">
            <w:pPr>
              <w:spacing w:after="0" w:line="240" w:lineRule="auto"/>
            </w:pPr>
            <w:r>
              <w:t>No‑multiple?</w:t>
            </w:r>
          </w:p>
        </w:tc>
        <w:tc>
          <w:tcPr>
            <w:tcW w:w="1728" w:type="dxa"/>
          </w:tcPr>
          <w:p w14:paraId="0BC00320">
            <w:pPr>
              <w:spacing w:after="0" w:line="240" w:lineRule="auto"/>
            </w:pPr>
            <w:r>
              <w:t>Genres in batch</w:t>
            </w:r>
          </w:p>
        </w:tc>
      </w:tr>
      <w:tr w14:paraId="40FAAF2D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DFE69BD">
            <w:pPr>
              <w:spacing w:after="0" w:line="240" w:lineRule="auto"/>
            </w:pPr>
            <w:r>
              <w:t>{5, 6, 8}</w:t>
            </w:r>
          </w:p>
        </w:tc>
        <w:tc>
          <w:tcPr>
            <w:tcW w:w="1728" w:type="dxa"/>
          </w:tcPr>
          <w:p w14:paraId="535CAD0C">
            <w:pPr>
              <w:spacing w:after="0" w:line="240" w:lineRule="auto"/>
            </w:pPr>
            <w:r>
              <w:t>19</w:t>
            </w:r>
          </w:p>
        </w:tc>
        <w:tc>
          <w:tcPr>
            <w:tcW w:w="1728" w:type="dxa"/>
          </w:tcPr>
          <w:p w14:paraId="0349D42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42D7FBD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0CAE1A83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f, s, e</w:t>
            </w:r>
          </w:p>
        </w:tc>
      </w:tr>
      <w:tr w14:paraId="52D3189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D507D95">
            <w:pPr>
              <w:spacing w:after="0" w:line="240" w:lineRule="auto"/>
            </w:pPr>
            <w:r>
              <w:t>{6, 7, 10}</w:t>
            </w:r>
          </w:p>
        </w:tc>
        <w:tc>
          <w:tcPr>
            <w:tcW w:w="1728" w:type="dxa"/>
          </w:tcPr>
          <w:p w14:paraId="607B4E50">
            <w:pPr>
              <w:spacing w:after="0" w:line="240" w:lineRule="auto"/>
            </w:pPr>
            <w:r>
              <w:t>23</w:t>
            </w:r>
          </w:p>
        </w:tc>
        <w:tc>
          <w:tcPr>
            <w:tcW w:w="1728" w:type="dxa"/>
          </w:tcPr>
          <w:p w14:paraId="1D4F4C1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0A4EBA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  <w:tc>
          <w:tcPr>
            <w:tcW w:w="1728" w:type="dxa"/>
          </w:tcPr>
          <w:p w14:paraId="3C3D0A7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s, s, t</w:t>
            </w:r>
          </w:p>
        </w:tc>
      </w:tr>
    </w:tbl>
    <w:p w14:paraId="331145B2"/>
    <w:p w14:paraId="22E1F3EE"/>
    <w:p w14:paraId="0AE2CCDC">
      <w:pPr>
        <w:pStyle w:val="24"/>
        <w:rPr>
          <w:b/>
          <w:bCs/>
        </w:rPr>
      </w:pPr>
      <w:r>
        <w:rPr>
          <w:b/>
          <w:bCs/>
        </w:rPr>
        <w:t>Summary:</w:t>
      </w:r>
    </w:p>
    <w:p w14:paraId="70C46181">
      <w:pPr>
        <w:pStyle w:val="27"/>
      </w:pPr>
      <w:r>
        <w:t>Number of valid batches = 2</w:t>
      </w:r>
    </w:p>
    <w:p w14:paraId="056B65C3">
      <w:pPr>
        <w:pStyle w:val="27"/>
      </w:pPr>
      <w:r>
        <w:t>Genres = {f, s, e, t}</w:t>
      </w:r>
    </w:p>
    <w:p w14:paraId="15E5FCE8">
      <w:pPr>
        <w:pStyle w:val="27"/>
      </w:pPr>
      <w:r>
        <w:t>Number of unique genres = 4</w:t>
      </w:r>
    </w:p>
    <w:p w14:paraId="692DA798"/>
    <w:p w14:paraId="1D43E7F7">
      <w:r>
        <w:rPr>
          <w:b/>
        </w:rPr>
        <w:t>Final Output → </w:t>
      </w:r>
      <w:r>
        <w:t>Number of valid batches = 2, No of unique genres = 4, The genres = {f, s, e, t}</w:t>
      </w:r>
    </w:p>
    <w:p w14:paraId="0FD40480">
      <w:bookmarkStart w:id="0" w:name="_GoBack"/>
      <w:bookmarkEnd w:id="0"/>
    </w:p>
    <w:p w14:paraId="39061E6C">
      <w:pPr>
        <w:pStyle w:val="24"/>
        <w:rPr>
          <w:b/>
          <w:bCs/>
        </w:rPr>
      </w:pPr>
      <w:r>
        <w:rPr>
          <w:b/>
          <w:bCs/>
        </w:rPr>
        <w:t>Example</w:t>
      </w:r>
      <w:r>
        <w:rPr>
          <w:rFonts w:hint="default"/>
          <w:b/>
          <w:bCs/>
          <w:lang w:val="en-US"/>
        </w:rPr>
        <w:t xml:space="preserve"> Testcases</w:t>
      </w:r>
      <w:r>
        <w:rPr>
          <w:b/>
          <w:bCs/>
        </w:rPr>
        <w:t>:</w:t>
      </w:r>
    </w:p>
    <w:tbl>
      <w:tblPr>
        <w:tblStyle w:val="48"/>
        <w:tblW w:w="9735" w:type="dxa"/>
        <w:tblInd w:w="0" w:type="dxa"/>
        <w:tbl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8109"/>
      </w:tblGrid>
      <w:tr w14:paraId="2D40651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7040FBBE">
            <w:pPr>
              <w:spacing w:after="0" w:line="240" w:lineRule="auto"/>
            </w:pPr>
            <w:r>
              <w:rPr>
                <w:b/>
                <w:bCs/>
              </w:rPr>
              <w:t>Input</w:t>
            </w:r>
          </w:p>
        </w:tc>
        <w:tc>
          <w:tcPr>
            <w:tcW w:w="8109" w:type="dxa"/>
          </w:tcPr>
          <w:p w14:paraId="693E23E6">
            <w:pPr>
              <w:spacing w:after="0" w:line="240" w:lineRule="auto"/>
            </w:pPr>
            <w:r>
              <w:rPr>
                <w:b/>
                <w:bCs/>
              </w:rPr>
              <w:t>Output</w:t>
            </w:r>
          </w:p>
        </w:tc>
      </w:tr>
      <w:tr w14:paraId="6A14B3CB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7255BD3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n=10, k=3</w:t>
            </w:r>
          </w:p>
        </w:tc>
        <w:tc>
          <w:tcPr>
            <w:tcW w:w="8109" w:type="dxa"/>
          </w:tcPr>
          <w:p w14:paraId="44DFC1D2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Number of valid batches = 2, No of unique genres = 4, The genres = {f, s, e, t}</w:t>
            </w:r>
          </w:p>
        </w:tc>
      </w:tr>
      <w:tr w14:paraId="4506F9F5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029B71CD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n=6, k=2</w:t>
            </w:r>
          </w:p>
        </w:tc>
        <w:tc>
          <w:tcPr>
            <w:tcW w:w="8109" w:type="dxa"/>
          </w:tcPr>
          <w:p w14:paraId="5426F0D3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Number of valid batches = 1, No of unique genres = 2, The genres = {f, s}</w:t>
            </w:r>
          </w:p>
        </w:tc>
      </w:tr>
      <w:tr w14:paraId="5F60AFE8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3E4D01D1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n=5, k=2</w:t>
            </w:r>
          </w:p>
        </w:tc>
        <w:tc>
          <w:tcPr>
            <w:tcW w:w="8109" w:type="dxa"/>
          </w:tcPr>
          <w:p w14:paraId="44FD4F4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Number of valid batches = 0, No of unique genres = 0, The genres = {}</w:t>
            </w:r>
          </w:p>
        </w:tc>
      </w:tr>
      <w:tr w14:paraId="5AD584D4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036BBB55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n=15, k=3</w:t>
            </w:r>
          </w:p>
        </w:tc>
        <w:tc>
          <w:tcPr>
            <w:tcW w:w="8109" w:type="dxa"/>
          </w:tcPr>
          <w:p w14:paraId="1D2ECFAA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Number of valid batches = 2, No of unique genres = 4, The genres = {f, s, e, t}</w:t>
            </w:r>
          </w:p>
        </w:tc>
      </w:tr>
      <w:tr w14:paraId="78162AA3">
        <w:tblPrEx>
          <w:tblBorders>
            <w:top w:val="single" w:color="C0504D" w:themeColor="accent2" w:sz="8" w:space="0"/>
            <w:left w:val="single" w:color="C0504D" w:themeColor="accent2" w:sz="8" w:space="0"/>
            <w:bottom w:val="single" w:color="C0504D" w:themeColor="accent2" w:sz="8" w:space="0"/>
            <w:right w:val="single" w:color="C0504D" w:themeColor="accent2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</w:tcPr>
          <w:p w14:paraId="1D5C9D1E">
            <w:pPr>
              <w:spacing w:after="0" w:line="240" w:lineRule="auto"/>
            </w:pPr>
            <w:r>
              <w:rPr>
                <w:rFonts w:ascii="SimSun" w:hAnsi="SimSun" w:eastAsia="SimSun" w:cs="SimSun"/>
                <w:sz w:val="24"/>
                <w:szCs w:val="24"/>
              </w:rPr>
              <w:t>n=3, k=3</w:t>
            </w:r>
          </w:p>
        </w:tc>
        <w:tc>
          <w:tcPr>
            <w:tcW w:w="8109" w:type="dxa"/>
          </w:tcPr>
          <w:p w14:paraId="1D15A802">
            <w:pPr>
              <w:pStyle w:val="34"/>
              <w:keepNext w:val="0"/>
              <w:keepLines w:val="0"/>
              <w:widowControl/>
              <w:suppressLineNumbers w:val="0"/>
            </w:pPr>
            <w:r>
              <w:rPr>
                <w:rStyle w:val="20"/>
              </w:rPr>
              <w:t>Number of valid batches = 0, No of unique genres = 0, The genres = {}</w:t>
            </w:r>
          </w:p>
        </w:tc>
      </w:tr>
    </w:tbl>
    <w:p w14:paraId="66B3A589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E379F8"/>
    <w:rsid w:val="4BE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eglink</cp:lastModifiedBy>
  <dcterms:modified xsi:type="dcterms:W3CDTF">2025-06-20T09:11:12Z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2585D5BE5E6D4AACA77A7DF28D6F8796_13</vt:lpwstr>
  </property>
</Properties>
</file>